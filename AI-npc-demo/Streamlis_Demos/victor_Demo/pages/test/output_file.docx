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'你好', 'gpt_response': '你好！有什么可以帮助你的吗？', 'timestamp': '2024-03-04 01:13:05'}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