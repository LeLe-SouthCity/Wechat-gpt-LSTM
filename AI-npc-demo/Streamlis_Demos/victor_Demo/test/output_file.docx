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{'user_input': '请给我一个商业计划书的框架，提纲10条以内', 'gpt_response': '商业计划书的框架通常包含以下几个要素，以下是10条提纲的简要说明：\n\n1. **概述（Executive Summary）**：\n   - 简明扼要地总结商业计划的核心要点。\n   - 包括公司定位、产品/服务描述、主要目标、财务概览。\n\n2. **公司描述（Company Description）**：\n   - 描述公司的历史、法律形式、位置、创始团队和愿景。\n   - 明确公司的使命声明和目标。\n\n3. **市场分析（Market Analysis）**：\n   - 研究目标市场的需求、规模和增长潜力。\n   - 分析竞争对手和行业趋势。\n\n4. **组织与管理（Organization and Management）**：\n   - 描述公司的组织结构和管理团队。\n   - 包括组织架构图和关键人员的简历。\n\n5. **产品或服务（Products/Services）**：\n   - 详细描述公司提供的产品或服务。\n   - 包括产品特点、开发阶段、知识产权保护等信息。\n\n6. **营销与销售策略（Marketing and Sales Strategy）**：\n   - 概述营销计划、推广活动和销售方法。\n   - 明确定价策略、销售渠道和客户关系管理。\n\n7. **资金需求（Funding Request）**：\n   - 如果需要资金，详细说明所需资金的数额和用途。\n   - 阐述未来的财务计划及对投资者的回报预期。\n\n8. **财务预测（Financial Projections）**：\n   - 提供收入预测、现金流预测、损益表和资产负债表。\n   - 包括财务假设和风险分析。\n\n9. **附录（Appendix）**：\n   - 提供支撑性文档和额外参考资料。\n   - 如产品图片、营销材料、详尽的财务数据等。\n\n10. **风险分析（Risk Analysis）**：\n   - 识别潜在风险和面临的挑战。\n   - 描述风险缓解措施和应对策略。\n\n上述提纲可以根据实际商业计划的需求和行业特点来调整和优化以符合特定情况。', 'timestamp': '2024-03-05 04:28:39'}</w:t>
      </w:r>
    </w:p>
    <w:p>
      <w:r>
        <w:t>{'user_input': '云手机是什么', 'gpt_response': '云手机指的是一种虚拟的手机设备，它通过在云端的服务器上运行手机操作系统和应用，然后将界面和操作结果通过网络传输到用户端的设备上展示。用户可以通过云手机客户端或者网页端访问和控制这个虚拟的手机，进行各种操作，就像使用一台实体手机一样。\n\n云手机的主要优势包括：\n1. 无需购买昂贵的实体设备，只需支付云服务费用即可使用。\n2. 可以在任意设备上访问自己的云手机，实现数据和应用的高效同步。\n3. 方便进行大规模的自动化操作，如多开、游戏挂机、应用测试等。\n4. 节省本地资源，由远程服务提供硬件支持，本地设备性能要求较低。\n\n云手机可以应用于游戏娱乐、软件测试、远程工作、教育等多个领域，并为远程操作、跨平台使用等需求提供便利。', 'timestamp': '2024-03-05 04:26:14'}</w:t>
      </w:r>
    </w:p>
    <w:p>
      <w:r>
        <w:t>{'user_input': '推流打开白屏', 'gpt_response': '针对云手机推流出现白屏的情况，您可以按照以下步骤操作：\n\n1. **检查设备状态**：\n   - 请查看云手机的设备状态是否为“离线”。如果设备状态正常，请尝试下一个步骤；如果设备已经离线，请尝试重启设备。\n\n2. **重启推流服务**：\n   - 尝试重启推流服务。进入后台管理，找到推流服务的选项并重启。\n\n3. **换区尝试**：\n   - 如果当前使用的是非新加坡设备，请尝试更换到使用新加坡区的设备。\n\n4. **清理缓存并重启应用**：\n   - 清理后台并重新打开应用，也可以尝试清理应用缓存。\n   - 如果Ug的应用存在，请参照设备的具体情况，尝试不更换设备来解决问题（具体根据右侧提到的设备情况操作）。\n\n5. **登记Bug表**：\n   - 如果上述步骤仍未解决问题，并确认设备没有离线，您可能需要登记Bug表让技术人员介入修复，并且为您更换新设备。\n\n6. **联系技术支持**：\n   - 如果白屏问题依旧存在，请您联系技术支持团队，并提供任何相关的错误截图、日志信息以及您已经尝试过的解决方法，以帮助技术人员更快地定位和解决问题。\n\n请依次尝试上述建议，希望可以帮助您解决推流白屏的问题。如果处理过程中有任何疑问，也欢迎您随时进一步咨询。', 'timestamp': '2024-03-05 04:25:19'}</w:t>
      </w:r>
    </w:p>
    <w:p>
      <w:r>
        <w:t>{'user_input': '云手机推流白屏', 'gpt_response': '关于"云手机推流白屏"的问题，您可以尝试以下几个步骤来解决：\n\n1. **检查云手机网络连接**：确保云手机的网络连接正常，有时网络不稳定或者断开连接可能会导致白屏。\n\n2. **重启推流服务**：尝试在云手机的后台管理中重启推流服务，看是否能够解决白屏的问题。\n\n3. **重新连接云手机**：\n   - 关闭云手机的连接，稍等片刻后再重新连接。\n   - 如果您使用的是网页端或者苹果端，确保已经关闭推流，然后尝试在Android端重新推流。\n\n4. **清理缓存**：如果云手机中的应用有缓存，尝试清理应用缓存信息后再重新登录推流。\n\n5. **设备问题**：如果上述方法均无法解决白屏问题，可能是云手机自身的问题。检查云手机设备状态是否为“离线”，如果设备状态正常，可能需要技术人员介入排查问题。若设备离线，则需要尝试重启设备或联系技术支持进一步处理。\n\n6. **联系技术支持**：\n   - 如果尝试上述解决方法后仍然无效，建议联系云手机的技术支持团队寻求帮助。\n   - 您可以提供相关的错误截图、日志信息以及您已经尝试过的解决方法，以便技术团队能够更快地定位问题并提供解决方案。\n\n请按照上述步骤尝试，看是否能够解决推流白屏的问题。如果问题依然存在，请及时与技术支持团队联系。', 'timestamp': '2024-03-05 04:24:20'}</w:t>
      </w:r>
    </w:p>
    <w:p>
      <w:r>
        <w:t>{'user_input': '回南天要怎么办呢', 'gpt_response': '回南天，又称梅雨季，是春季和初夏通常出现在南方地区的一种高湿度天气现象，通常会导致室内外湿度加大，空气闷热，东西易发霉。对付回南天可以采取以下措施：\n\n1. 保持室内通风：每天适量开窗通风，促进空气流通，减少房间湿度。\n\n2. 使用除湿设备：如果条件允许，使用除湿机或空调的除湿功能来降低室内湿度。\n\n3. 吸湿剂和干燥剂：在衣柜、鞋柜等容易发霉的地方放置吸湿剂和干燥剂。\n\n4. 日常保养：尽量不要在室内晾晒衣物，晾晒衣物会增加室内湿度。\n\n5. 使用小型电器：使用小风扇、空气循环扇帮助提高空气流动性。\n\n6. 防霉措施：清洁家具表面，使用防霉喷剂，尤其是对于皮质家具和其他容易生霉的物品，应该及时擦拭保养。\n\n7. 放置活性炭：活性炭具有很好的吸湿和去味功能，可以放在房间角落或者衣柜中帮助吸收湿气和异味。\n\n8. 防腐蚀措施：电器、金属工具等应该注意保护，防止因潮湿而生锈或损坏。\n\n这些是一些通用的建议，如果你有额外的条件或需要针对具体的问题处理，可以进一步说明，以便提供更具体的建议。', 'timestamp': '2024-03-05 04:22:44'}</w:t>
      </w:r>
    </w:p>
    <w:p>
      <w:r>
        <w:t>{'user_input': '好的', 'gpt_response': '很高兴能为您服务，如果您有其他问题或需要帮助，请随时告诉我。祝您今天过得愉快！', 'timestamp': '2024-03-05 04:22:39'}</w:t>
      </w:r>
    </w:p>
    <w:p>
      <w:r>
        <w:t>{'user_input': '回南天要什么办呢', 'gpt_response': '"回南天"通常指春季南方城市的潮湿气候，相对湿度较大，室内外物品容易受潮，给生活带来不便。以下是您可以尝试的一些应对措施：\n\n1. 通风：确保居住环境有良好的通风条件，打开窗户让空气流通，尽量减少室内湿气。\n2. 除湿：使用除湿机、空调的除湿功能或吸湿盒来降低室内湿度。\n3. 防霉：在易发霉的物品上放置干燥剂，如衣柜、抽屉等地方，可使用硅胶干燥剂或活性炭。\n4. 干燥剂：在橱柜、鞋柜等封闭空间放入干燥剂，如除湿盒等。\n5. 清洁：保持室内物品干净，定期清洁墙壁、地板、家具等，可以用干布擦拭，避免霉菌孳生。\n6. 晾晒：有条件的话，将衣物、被褥、垫子等拿到户外晾晒，利用阳光杀菌和除湿。\n7. 防潮：对于电器和重要文件，建议使用防潮箱、密封袋等设备来存放保护。\n\n适当采取上述措施可以有效减轻回南天带来的影响。如果您有特殊需求或者家中出现了由于潮湿导致的问题（如霉菌过敏等），建议咨询专业人士获得适合的解决方案。', 'timestamp': '2024-03-05 04:22:14'}</w:t>
      </w:r>
    </w:p>
    <w:p>
      <w:r>
        <w:t>{'user_input': '谢谢', 'gpt_response': '不客气！如果还有其他问题或需要帮助，随时告诉我。祝您有一个愉快的一天！', 'timestamp': '2024-03-05 04:20:34'}</w:t>
      </w:r>
    </w:p>
    <w:p>
      <w:r>
        <w:t>{'user_input': '中午吃啥好呢', 'gpt_response': '中午的餐点可以根据个人口味和饮食习惯来决定。如果您需要建议，您可以考虑以下几种选择：\n\n1. 健康均衡的餐点：一份烤鸡肉、蒸鱼或豆腐，搭配蔬菜沙拉或炒蔬菜，再配以一份全麦面包或糙米饭。\n2. 快速便餐：如果时间紧迫，可以选择三明治、寿司盒、沙拉饭盒等。\n3. 热门地方美食：如果您想尝试一些特色，可以根据当地流行的美食进行选择，如意大利面、拉面、咖喱饭等。\n4. 家常便饭：如果想要简单又满足的餐点，可以选择拌面、饺子、米线或者是简易的中式快餐盖饭。\n\n选择的时候记得考虑自己的身体状况和当天的饮食计划，保证营养均衡。偶尔也可以奖励自己一些喜爱的食物，只要不是每天都吃。希望您有个美好的午餐时光！', 'timestamp': '2024-03-05 04:20:05'}</w:t>
      </w:r>
    </w:p>
    <w:p>
      <w:r>
        <w:t>{'user_input': '你好', 'gpt_response': '你好！有什么可以帮助你的吗？', 'timestamp': '2024-03-05 04:19:22'}</w:t>
      </w:r>
    </w:p>
    <w:p>
      <w:r>
        <w:t>{'user_input': '切换机型显示参数错误', 'gpt_response': '根据您提供的情况，“切换机型显示参数错误”可能是由于操作不当或系统问题导致的。请您尝试以下步骤解决问题：\n\n1. 确认输入的机型参数是否正确，包括格式和数据的准确性。\n2. 如果您正在使用云手机，并且尝试通过云手机设备大师来修改机型，请确保您选择的机型信息与云手机当前的配置相兼容。\n3. 检查云手机系统是否需要更新，有时旧版本的系统可能不支持某些新机型的参数。\n4. 重启云手机后再次尝试切换机型。\n\n如果以上方法仍然无法解决问题，您可能需要联系OgPhone云手机的技术支持核查具体原因，并协助您进行处理。同时，确保您在操作过程中遵循了正确的教程指引，以防操作失误导致参数错误。', 'timestamp': '2024-03-05 04:12:21'}</w:t>
      </w:r>
    </w:p>
    <w:p>
      <w:r>
        <w:t>{'user_input': '推流打开白屏', 'gpt_response': '出现推流打开白屏的情况，可以首先检查一下您本地的网络连接是否稳定，以及是否有VPN正在运行。VPN的使用可能会影响到推流服务的正常连接。此外，请确保您的浏览器是兼容的版本，因为部分浏览器可能不支持推流服务。\n\n如果网络连接没有问题，可以尝试以下几个步骤来解决白屏问题：\n\n1. 关闭推流窗口，然后重新打开尝试连接。\n2. 重启云手机设备，查看是否能够正常推流。\n3. 清理后台重新打开应用，可能有挂起的服务导致白屏。\n4. 如果问题依然存在，可能是云手机设备的推流服务出现了故障。请检查设备状态是否显示为“故障”，如果是，可能需要技术人员介入修复。\n\n如果上述方法都无法解决问题，那么可能需要登记Bug表，由技术人员进一步检查和修复，或者考虑为您更换一台设备。在等待技术支持时，可以引导您使用另一个机房的设备，或尝试使用相同账号登录其他设备进行操作。如果您尝试过这些步骤之后问题仍未解决，请您提供更多的信息，例如设备号等，以便进一步进行技术支持。', 'timestamp': '2024-03-05 03:59:19'}</w:t>
      </w:r>
    </w:p>
    <w:p>
      <w:r>
        <w:t>{'user_input': 'Og是什么公司', 'gpt_response': 'Og是OgCloud的简称，它是一家国家高新科技出海领军企业，专注于构建AI互娱科技平台。OgCloud的业务覆盖了游戏、云计算、国际网络等多个领域，并且市场遍及中国、东南亚、美洲、欧洲等多个地区。OgCloud致力于通过环球骨干网络和ARM云计算等技术支持，推动科技全球化，为国家知识产权和科技出海做出贡献。', 'timestamp': '2024-03-05 03:46:51'}</w:t>
      </w:r>
    </w:p>
    <w:p>
      <w:r>
        <w:t>{'user_input': '你是谁', 'gpt_response': '我是一个人工智能助手，专为帮助和解答您的问题而设计。如果您有任何疑问或需要帮助，无论是有关Og公司的招聘信息、其云游戏服务，还是关于技术或一般性的问题，都可以随时向我提问。我会尽我所能为您提供帮助。有什么可以帮您的吗？', 'timestamp': '2024-03-05 03:21:34'}</w:t>
      </w:r>
    </w:p>
    <w:p>
      <w:r>
        <w:t>{'user_input': '你对og了解吗', 'gpt_response': '是的，我对Og有所了解。Og是OgCloud的简称，是一家国家高新科技出海领军企业，以环球骨干网络和ARM云计算技术为支撑，专注于构建AI互娱科技平台。Og的业务范围涉及游戏、云计算、国际网络等多个领域，并且其市场覆盖中国、东南亚、美洲、欧洲等多地区。Og致力于支持科技的全球化进程，并为国家知识产权和科技出海做出贡献。此外，从您之前的对话中，我了解到您对Og公司的招聘信息感兴趣，并询问了相关问题。如果您需要更多关于Og的信息或其他方面的帮助，请随时告诉我。', 'timestamp': '2024-03-05 03:15:37'}</w:t>
      </w:r>
    </w:p>
    <w:p>
      <w:r>
        <w:t>{'user_input': 'og是？', 'gpt_response': 'Og是OgCloud的简称，是一家国家高新科技出海领军企业，专注于构建AI互娱科技平台，以环球骨干网络和ARM云计算为支撑。Og的业务覆盖游戏、云计算、国际网络等多个领域，其市场遍及中国、东南亚、美洲、欧洲等地。展望未来，Og致力于科技的全球化，为国家知识产权和科技出海做出贡献。', 'timestamp': '2024-03-05 03:10:56'}</w:t>
      </w:r>
    </w:p>
    <w:p>
      <w:r>
        <w:t>{'user_input': '你对我了解多少？', 'gpt_response': '从您提供的对话历史和额外提示来看，您最近遇到了无法登录的问题，并且遇到了IP地址错误的问题。您可能在使用OgPhone、UgPhone或其他相关服务时遇到了这个问题。我还注意到，您对Og公司的招聘信息感兴趣，并且询问了一些相关问题。如果有其他方面您希望我了解或者有其他问题需要帮助，请随时告诉我。', 'timestamp': '2024-03-05 03:10:19'}</w:t>
      </w:r>
    </w:p>
    <w:p>
      <w:r>
        <w:t>{'user_input': 'ip地址错误', 'gpt_response': '您遇到的“IP地址错误”问题可能是由多种原因引起的。请您按照以下步骤尝试解决：\n\n1. 重新启动设备和网络设备（如调制解调器或路由器），以刷新IP地址并重新建立网络连接。\n\n2. 如果您正在使用VPN或代理，请尝试关闭它们，然后刷新浏览器并再次尝试连接。\n\n3. 检查您的设备是否有正确配置的网络设置，包括IP地址、子网掩码、默认网关和DNS服务器。\n\n4. 如果你在使用云服务或特定的游戏或应用程序，确认是否需要在服务端或管理员处进行IP解绑或重新绑定操作。\n\n5. 尝试在浏览器中访问ipinfo.io或其他类似服务，以查看您的公共IP地址和相关信息，以确保您的网络没有异常。\n\n如果您在使用OgPhone或UgPhone等特定服务，遇到IP地址问题，可能需要针对该服务的解决方案。具体步骤可以是：\n\n- 联系服务的技术支持以获取帮助。\n- 如果你的账号出现了风控等问题，你可能需要主动联系管理员解决。\n- 在服务端可以上报问题详细信息，包括出现问题的频率、时间段以及您尝试过的解决步骤。\n\n为了更进一步帮助您解决问题，需要更多的细节。比如，具体是什么应用或服务提示了“IP地址错误”，以及您在什么操作时遇到了这个问题。', 'timestamp': '2024-03-04 09:38:11'}</w:t>
      </w:r>
    </w:p>
    <w:p>
      <w:r>
        <w:t>{'user_input': '无法登陆', 'gpt_response': '请问您遇到登录问题是在哪个应用或服务上呢？如果您能提供更多的信息，比如具体的错误信息或者出现问题的状况，我将能更好地协助您解决登录问题。', 'timestamp': '2024-03-04 09:38:10'}</w:t>
      </w:r>
    </w:p>
    <w:p>
      <w:r>
        <w:t>{'user_input': '错误277', 'gpt_response': 'Roblox报错277通常指的是客户端与Roblox服务器之间的连接问题。这个问题可能是由于网络不稳定或Roblox服务器有问题引起的。以下是一些可能的解决办法：\n\n1. 重新启动您的网络设备，比如路由器和调制解调器，然后重新连接网络。\n\n2. 检查您的无线连接，看看是否稳定，如果使用的是无线网络，尝试连接到有线网络。\n\n3. 确保您的防火墙或杀毒软件没有阻止Roblox。\n\n4. 检查Roblox的服务器状态，确认是否正在进行维护或者有已知的服务器问题。\n\n5. 清除您的DNS缓存。您可以在命令提示符下输入`ipconfig /flushdns`来做这个操作。\n\n6. 如果以上步骤都不能解决问题，尝试重新安装Roblox客户端。\n\n如果以上方法都不能解决您的问题，请联系Roblox的客户支持以获得进一步的帮助。同时，如果这个问题在某个特定时间段频繁出现，建议您把它记录下来以便于在联系客户支持时提供更详细的信息。', 'timestamp': '2024-03-04 09:37:35'}</w:t>
      </w:r>
    </w:p>
    <w:p>
      <w:r>
        <w:t>{'user_input': 'Sure, please provide the following information so I can assist you further:\n1. Your Gmail address\n2. The avatar you would like to use\n3. The name you want to display\n4. An invitation code consisting of 6 digits or letters\n\nOnce you provide this information, I can proceed with your request.帮我把英文部分翻译成越南语', 'gpt_response': 'Chắc chắn, vui lòng cung cấp thông tin sau đây để tôi có thể hỗ trợ bạn:\n1. Địa chỉ Gmail của bạn\n2. Hình đại diện bạn muốn sử dụng\n3. Tên bạn muốn hiển thị\n4. Mã mời gồm 6 chữ số hoặc chữ cái\n\nMột khi bạn cung cấp thông tin này, tôi có thể tiến hành với yêu cầu của bạn.', 'timestamp': '2024-03-04 09:36:33'}</w:t>
      </w:r>
    </w:p>
    <w:p>
      <w:r>
        <w:t>{'user_input': 'Okay, you need to provide me:\n1.gmail\n2.Avatar\n3.Name\n4.Invitation code (6 digits or letters)', 'gpt_response': 'Sure, please provide the following information so I can assist you further:\n1. Your Gmail address\n2. The avatar you would like to use\n3. The name you want to display\n4. An invitation code consisting of 6 digits or letters\n\nOnce you provide this information, I can proceed with your request.', 'timestamp': '2024-03-04 09:35:34'}</w:t>
      </w:r>
    </w:p>
    <w:p>
      <w:r>
        <w:t>{'user_input': 'Okay, you need to provide me:\n1.gmail\n2.Avatar\n3.Name\n4.Invitation code (6 digits or letters)', 'gpt_response': "Sure, to assist you with registration or setup, I'll need to clarify a few points:\n\n1. Gmail: To provide or set up a Gmail account, typically I would guide you in how to create one if you don't already have a Gmail email address. However, as I am an AI, I cannot create email accounts or provide personal data such as email addresses due to privacy and security reasons.\n\n2. Avatar: For an avatar, you can choose any image that represents you or fits the platform's guidelines where you are registering. Make sure it's appropriate and aligns with community standards.\n\n3. Name: You should use a name you want to be identified with on the platform. It can be your real name or a pseudonym, depending on the platform's requirements and your personal preference.\n\n4. Invitation code: Invitation codes are usually provided by the platforms or by someone who has invited you to join a service. I cannot generate or provide invitation codes as they are unique and platform-specific.\n\nIf you were expecting to receive this information from a specific service or person, please contact them directly. If you need general guidance on how to create a Gmail account or choose an avatar, let me know, and I can provide you with the steps for doing so.", 'timestamp': '2024-03-04 09:35:32'}</w:t>
      </w:r>
    </w:p>
    <w:p>
      <w:r>
        <w:t>{'user_input': '帮我翻译成越南语', 'gpt_response': '您好，您需要我帮您翻译什么内容成越南语？请提供具体信息，我将尽力帮助您。', 'timestamp': '2024-03-04 09:35:21'}</w:t>
      </w:r>
    </w:p>
    <w:p>
      <w:r>
        <w:t>{'user_input': '你好', 'gpt_response': '你好！有什么可以帮助你的吗？', 'timestamp': '2024-03-04 09:34:48'}</w:t>
      </w:r>
    </w:p>
    <w:p>
      <w:r>
        <w:t>{'user_input': '我开剪映会员可以报销吗', 'gpt_response': '关于报销剪映会员的具体政策，我这边没有您的账户信息和相关政策的明确细节，一般来说，这类费用是否可以报销需要根据公司的相关规定和财务政策决定。建议您咨询所在公司的人力资源部门或者财务部门，了解公司是否支持这类费用的报销。如果是公司规定可以报销，通常需要您提供相应的费用发票或者收据，并按照公司的报销流程进行操作。', 'timestamp': '2024-03-04 09:22:48'}</w:t>
      </w:r>
    </w:p>
    <w:p>
      <w:r>
        <w:t>{'user_input': '你好', 'gpt_response': '你好！有什么可以帮助你的吗？', 'timestamp': '2024-03-04 09:21:58'}</w:t>
      </w:r>
    </w:p>
    <w:p>
      <w:r>
        <w:t>{'user_input': '生成图片', 'gpt_response': '抱歉，作为文本生成的AI，我不能直接生成图片。不过，我可以提供一些常用的方法来创建或编辑图像：\n\n1. 使用图像编辑软件：\n   - 使用Photoshop、GIMP或其他图像编辑软件可以创建和编辑图片。\n   - 您可以在这些程序中从头开始创建图像，或者修改现有的图像。\n\n2. 使用在线图像编辑器：\n   - 有很多免费的在线图像编辑器如Canva、Pixlr等，它们提供了丰富的工具和模板来帮助您制作图片。\n   - 这些工具通常用户友好，提供了拖放功能。\n\n3. 使用AI图像生成工具：\n   - 存在一些基于AI的工具，如DeepArt、Deep Dream Generator等，这些工具可以将您的照片转换成艺术作品风格的图像。\n   - 这些AI工具通常要求您上传原始图片，然后选择一个特定的风格或提供一些参数来生成新图片。\n\n4. 通过编程创建图片：\n   - 如果您具有编程知识，可以使用如Python的PIL（Pillow）库或JavaScript的p5.js等图像处理库来绘制和生成图像。\n\n如果您需要进一步的帮助来创建或修改图像，您可以提供具体的需求，我可能能提供一些建议或者指导步骤。', 'timestamp': '2024-03-04 09:13:38'}</w:t>
      </w:r>
    </w:p>
    <w:p>
      <w:r>
        <w:t>{'user_input': '你的数据更新到几号', 'gpt_response': '我的数据更新到2023年。如果您有任何疑问或需要帮助，请随时告诉我。', 'timestamp': '2024-03-04 09:13:35'}</w:t>
      </w:r>
    </w:p>
    <w:p>
      <w:r>
        <w:t>{'user_input': '如何将ugphone设备分享给别人', 'gpt_response': '要将UgPhone设备分享给别人，您需要按照UgPhone的分享功能进行操作。通常分享设备的步骤可能会涉及以下步骤：\n\n1. 打开UgPhone应用。\n2. 进入设备管理或设置菜单。\n3. 找到“分享设备”或类似的选项。\n4. 输入或选择您想要分享的UgPhone设备。\n5. 根据提示，输入对方的账号信息或通过生成的链接或邀请码发送给对方。\n6. 确认分享信息并完成操作。\n\n分享时，请注意您可能需要确保分享的时间未到期，若分享时长到期，则设备可能会自动退出分享状态。如果您在操作中遇到任何问题或需要具体的指导，可以参考UgPhone的用户手册或联系UgPhone的客服获取帮助。', 'timestamp': '2024-03-04 09:13:32'}</w:t>
      </w:r>
    </w:p>
    <w:p>
      <w:r>
        <w:t>{'user_input': '怎么分享设备给别人', 'gpt_response': '要分享设备给别人，你需要根据你所使用的设备或服务的具体分享功能来进行操作。例如，如果你使用的是云手机或类似的远程访问服务，通常服务提供商会在平台上提供设备分享的选项。以下是一个通用的步骤指南：\n\n1. 登录到你的账户，并找到设备管理或控制中心。\n2. 选择你想要分享的设备，然后寻找“分享”或“邀请”功能。\n3. 根据提示输入接收方的信息，比如邮箱地址或账号名称。\n4. 发送邀请。接收方收到邀请后，可能需要接受邀请才能访问设备。\n5. 根据平台规则设定分享权限，如访问时间和操作权限。\n\n请参考您所使用服务的具体指南，因为每个平台的分享方法可能有所不同。若有具体的服务名称或设备型号，我可以提供更精确的指导。同时，请注意安全性和隐私的保护，确保只与信任的人分享，并且有必要的话涉及到的人都同意分享设备。', 'timestamp': '2024-03-04 09:13:01'}</w:t>
      </w:r>
    </w:p>
    <w:p>
      <w:r>
        <w:t>{'user_input': '你知道MissCha的邮箱吗', 'gpt_response': '很抱歉，我没有MissCha的邮箱信息。如果你需要与某个公司或个人的特定联系方式，建议直接向相关公司或个人询问或者通过其官方网站、社交媒体平台等官方途径获取。请注意，出于隐私和安全的原因，不应在未经授权的情况下分享或尝试寻找他人的个人联系信息。如果有其他问题或者我可以帮助你的，请告诉我！', 'timestamp': '2024-03-04 09:10:50'}</w:t>
      </w:r>
    </w:p>
    <w:p>
      <w:r>
        <w:t>{'user_input': '你好', 'gpt_response': '你好！有什么可以帮助你的吗？', 'timestamp': '2024-03-04 09:10:02'}</w:t>
      </w:r>
    </w:p>
    <w:p>
      <w:r>
        <w:t>{'user_input': '请将上面这段话翻译成阿拉伯语', 'gpt_response': 'نص الإرشادات باللغة العربية كالتالي:\n\nيجب أن تستند إلى الإشارات التي قدمتها لك ومحادثات المستخدم، وتحاول الإجابة على أسئلة المستخدم كما يلي:\nتأكد من اتباع القواعد التالية:\n\n1. عندما يتعارض سجل المحادثة مع الإرشادات الإضافية، يجب الاعتماد على معلومات سجل المحادثة.', 'timestamp': '2024-03-04 09:08:45'}</w:t>
      </w:r>
    </w:p>
    <w:p>
      <w:r>
        <w:t>{'user_input': '你知道白猫project怎么挂机吗', 'gpt_response': '关于"白猫Project"的挂机操作，我无法提供具体的挂机方案，因为挂机通常与游戏的公平性相违背，可能违反游戏的服务条款。大多数游戏开发者并不支持挂机行为，这可能导致账号受到惩罚，甚至封禁。\n\n如果你在玩"白猫Project"时遇到了操作的困难或者想要提高效率，我建议你尝试以下官方允许的方式来提高游戏体验：\n\n1. 了解游戏内部的自动战斗系统（如果游戏有提供的话），这通常是游戏官方允许的自动化方式。\n2. 合理安排游戏时间，充足的休息可以提高你游戏时的效率。\n3. 参考官方指南或资料，寻找高效升级和获取资源的方法。\n\n如果你遇到游戏中具体的问题，或者需要技术支持，建议直接联系官方客服获取帮助。', 'timestamp': '2024-03-04 09:08:12'}</w:t>
      </w:r>
    </w:p>
    <w:p>
      <w:r>
        <w:t>{'user_input': '香港设备画面花屏', 'gpt_response': '针对您提到的香港设备画面花屏的问题，可以尝试以下几种方法进行排查和解决：\n\n1. 重新启动云手机设备，看看是否可以解决问题。\n\n2. 清理云手机设备的后台应用，释放内存资源，然后再次尝试是否能够恢复正常。\n\n3. 检查是否是网络问题导致的画面花屏，尝试优化本地网络，比如更换到更稳定的网络环境（例如使用手机热点）进行测试。\n\n4. 如果云手机的浏览器出现花屏问题，可以尝试刷新浏览器，或者更换成谷歌浏览器尝试。\n\n5. 如果上述方法都无法解决问题，可能需要联系技术支持团队进一步排查。可能是设备自身的问题，需要技术人员介入修复。\n\n如果您尝试了这些建议仍然没有解决问题，建议您提供更多详情或截图，以便能够更准确地判断和解决问题。', 'timestamp': '2024-03-04 09:08:08'}</w:t>
      </w:r>
    </w:p>
    <w:p>
      <w:r>
        <w:t>{'user_input': '请帮我把下述这段换翻译成日语：\n3. 请您尝试刷新浏览器，然后再次尝试免费测试。\n4. 如果问题仍然存在，请尝试清理浏览器缓存或尝试使用不同的浏览器进行免费测试。\n5. 能否提供更具体的错误信息或截图？这样我可以更准确地判断问题所在。', 'gpt_response': '3. ブラウザをリフレッシュしてから、再度無料テストをお試しください。\n4. 問題がまだ解決しない場合は、ブラウザのキャッシュをクリアするか、別のブラウザで無料テストを試してみてください。\n5. もっと具体的なエラーメッセージやスクリーンショットを提供していただけますでしょうか。それによって、問題をより正確に判断できます。', 'timestamp': '2024-03-04 09:01:30'}</w:t>
      </w:r>
    </w:p>
    <w:p>
      <w:r>
        <w:t>{'user_input': '277', 'gpt_response': 'Roblox游戏出现错误码277通常指示着你与游戏服务器之间的连接不稳定或被中断。为解决这个问题，你可以尝试以下步骤：\n\n1. 检查你的网络连接是否稳定。尝试重启路由器或切换到更稳定的网络连接，比如手机热点。\n2. 确保使用的是合法且正常的网络连接，而非通过VPN等可能导致连接不稳定的服务。\n3. 清除UgPhone上Roblox应用的缓存和数据。\n4. 确保你的Roblox应用是最新版本，如果不是，请进行更新。\n5. 如果使用的是Wi-Fi网络，尝试靠近路由器或者使用网线直接连接到路由器，以增强信号质量。\n6. 重启你的UgPhone设备，有时简单的重启可以解决意外的软件问题。\n7. 如果以上步骤都无法解决问题，可以检查是否在使用第三方辅助工具或作弊软件，如果有，应立即停用这些工具，并从官方途径下载游戏。\n8. 检查Roblox服务器状态，确认没有服务中断或维护工作。\n\n如问题依然存在，你可以联系Roblox客服或寻求UgPhone的技术支持帮助。', 'timestamp': '2024-03-04 08:59:49'}</w:t>
      </w:r>
    </w:p>
    <w:p>
      <w:r>
        <w:t>{'user_input': '268', 'gpt_response': 'Roblox游戏出现错误码268通常意味着你被从游戏中断开了连接，可能是由于你的客户端在不允许的情况下修改了游戏数据，或者由于其他连接问题。要解决这个问题，你可以尝试以下步骤：\n\n1. 重启你的UgPhone设备和路由器，确保网络连接良好。\n2. 确保你的Roblox应用是最新版本，如果不是，更新它。\n3. 清除UgPhone上Roblox应用的缓存和数据。\n4. 试着用其他网络连接，比如手机的移动数据。\n5. 关闭可能影响网络连接的VPN或代理设置。\n6. 检查Roblox的服务器状态，以确保服务在线运作正常。\n\n如果你尝试了上述所有步骤仍然无法解决问题，可以联系Roblox的客服或寻求技术支持帮助。', 'timestamp': '2024-03-04 08:59:23'}</w:t>
      </w:r>
    </w:p>
    <w:p>
      <w:r>
        <w:t>{'user_input': '你好', 'gpt_response': '你好！有什么可以帮助你的吗？', 'timestamp': '2024-03-04 08:59:06'}</w:t>
      </w:r>
    </w:p>
    <w:p>
      <w:r>
        <w:t>{'user_input': '无法使用免费测试', 'gpt_response': '很抱歉您遇到了无法使用免费测试的问题。为了协助您解决这个问题，我需要一些额外的信息：\n\n1. 您是否之前已经使用过免费测试？一般免费测试是有次数限制的。\n2. 您是否检查了自己的网络连接？有时候网络不稳定可能导致无法使用在线服务。\n3. 请您尝试刷新浏览器，然后再次尝试免费测试。\n4. 如果问题仍然存在，请尝试清理浏览器缓存或尝试使用不同的浏览器进行免费测试。\n5. 能否提供更具体的错误信息或截图？这样我可以更准确地判断问题所在。\n\n如果这些通用解决方案无效，请告诉我您使用的是哪个平台或服务的免费测试，我可以提供更具体的帮助。同时，请检查是否有任何系统提示或消息，可能服务方对免费测试有特定的时间段或条件限制。', 'timestamp': '2024-03-04 08:36:50'}</w:t>
      </w:r>
    </w:p>
    <w:p>
      <w:r>
        <w:t>{'user_input': 'Roblox报错279错误码', 'gpt_response': 'Roblox的错误码279通常是由于客户端无法连接到游戏服务器引起的。这可能是因为网络连接问题，用户的防火墙或路由器阻止了Roblox的连接，或者是Roblox游戏自身的问题。\n\n针对这个问题，您可以尝试以下几个解决步骤：\n\n1. **检查网络连接**：确保您的Internet连接是稳定的，尝试重启路由器。\n\n2. **关闭防火墙/杀毒软件**：有时候防火墙或杀毒软件会阻止Roblox的连接，尝试将其禁用后再次进入游戏。\n\n3. **重启设备**：完全关闭您的电脑或移动设备然后重新启动，这可以解决暂时的软件故障。\n\n4. **重新安装Roblox**：有时，重新安装Roblox客户端可以解决连接问题。\n\n5. **检查Roblox服务器状态**：有时问题可能是由Roblox服务器导致的。您可以在线检查Roblox服务器的状态，看是否有关于服务中断或维护的消息。\n\n6. **使用有线连接**：如果您是通过无线网络连接的，尝试改为有线连接，看是否能改善连接质量。\n\n7. **联系技术支持**：如果问题持续存在，您可能需要联系UgPhone或Roblox的技术支持，以获得更具体的帮助。', 'timestamp': '2024-03-04 08:35:59'}</w:t>
      </w:r>
    </w:p>
    <w:p>
      <w:r>
        <w:t>{'user_input': '支付成功但没有设备', 'gpt_response': '您好！如果您在使用UgPhone服务支付成功之后，没有看到分配的云手机设备，请按照以下步骤操作：\n\n1. **关闭云手机杀掉进程**：请您先尝试关闭云手机应用的所有进程，然后重新打开云手机，进入主界面或订单列表。\n\n2. **刷新订单列表**：在订单列表页面，会有刷新键，点击刷新尝试回传信息，看是否能更新设备状态。\n\n3. **提供GPA订单号**：如果上述操作仍然不能解决问题，请您提供GPA订单号，便于进一步的核查支付状态和订单信息。\n\n4. **联系客服补单**：如果确认了支付成功，但后台没有分配设备，可能需要联系客服进行补单操作，以便尽快分配设备给您。\n\n5. **检查账户余额与网络问题**：支付成功后，亦可能是由于网络问题或账户余额不足（可能会由于汇率变化）导致设备没有成功分配。确保您的账户余额足够，且网络连接稳定。\n\n如果进行了上述操作之后问题仍未解决，建议您联系UgPhone的客服支持，提供相关信息以便进一步查验和解决问题。', 'timestamp': '2024-03-04 08:34:44'}</w:t>
      </w:r>
    </w:p>
    <w:p>
      <w:r>
        <w:t>{'user_input': '错误码262153', 'gpt_response': '错误码262153通常在使用UgPhone设备或类似的云手机服务时出现，这个错误码可能与设备状态不正常或者软件故障有关。根据您提供的额外资料，解决这个错误的方法可能如下：\n\n1. 设备离线：确认设备是否在线，如果设备处在离线状态，可能需要等待或者重新启动设备，以重新连接。\n\n2. 推流出现问题：如果问题与视频推流有关，检查网络连接和带宽情况，看是否是由于网络不稳定或者带宽不足造成的。\n\n3. 运行内存满了：检查云手机的运行内存，如果内存占用过高可能需要关闭一些不需要的应用程序或者更换一台性能更强的设备。\n\n4. 设备重复开启：如果用户在不同的终端（比如先在web端后在安卓端）打开了同一台设备，可能会出现互相冲突的情况。确认打开设备的顺序，并按照正确流程重新开启设备。\n\n5. 软件冲突：检查是否安装了有冲突的应用版本，如果有，尝试卸载冲突的应用，重新安装合适的版本。\n\n如果上述步骤无法解决问题，建议联系云手机服务商的技术支持进行进一步的诊断与解决。', 'timestamp': '2024-03-04 08:33:44'}</w:t>
      </w:r>
    </w:p>
    <w:p>
      <w:r>
        <w:t>{'user_input': 'og的薪酬福利有哪些', 'gpt_response': 'Og公司为员工提供了一系列的薪酬福利，其中可能包括但不限于：\n\n1. 竞争性薪资：提供与市场对标且具有竞争力的工资待遇。\n2. 社会保险和住房公积金：依法为员工缴纳五险一金。\n3. 员工培训：为员工提供全面的职业技能和管理技能培训，包括新人训练营、业务专业培训、部门内部培训等。\n4. 晋升通道：具备通畅的晋升通道，为员工提供专业和管理双向晋升的机会。\n5. 工作时间：9:30-12:30，14:00-18:30，周末双休，并且节假日按国家规定放假。\n6. 员工活动：举办各类文化活动，如生日会、运动会、读书会、桌游集结、员工旅游等，以及提供不间断的零食供应。\n7. 惊喜福利：可能包括特别的员工福利计划或奖励制度，为员工提供更多的惊喜。\n\n请注意，具体的薪酬和福利待遇可能会根据岗位、地区和员工级别有所不同，建议您可以直接咨询Og公司的人力资源部门或者查看招聘公告中提供的详细信息，以获得最准确和最新的薪酬福利信息。', 'timestamp': '2024-03-04 08:31:18'}</w:t>
      </w:r>
    </w:p>
    <w:p>
      <w:r>
        <w:t>{'user_input': 'og的在招岗位有哪些', 'gpt_response': '您好！如果您想了解Og公司当前的在招岗位，建议您关注Og招聘公众号-“OgCloud招聘”，在公众号首页点击“加入Og”进行查看。那里将会有最新的招聘信息更新，您可以找到适合自己的岗位，并了解具体的职位要求和工作职责。如果有其他疑问，也欢迎继续咨询。', 'timestamp': '2024-03-04 08:31:06'}</w:t>
      </w:r>
    </w:p>
    <w:p>
      <w:r>
        <w:t>{'user_input': 'og面试流程有哪些', 'gpt_response': 'Og公司的面试流程一般包含以下几个环节：\n\n1. 简历筛选：求职者提交的简历会经过HR的初步筛选，以确定是否符合岗位要求。\n2. HR初试：通过简历筛选的候选人将参加由人力资源部门主导的初次面试，可能会涉及到一般性问题和对候选人背景的了解。\n3. 业务部门复试：初试通过后，候选人将进一步参与业务部门的复试，这个环节通常会有与岗位相关的具体技能和知识的评估。\n4. Offer发放：复试通过后，如果候选人被确定为合适人选，公司会向其发放工作邀约（即Offer）。\n\n需要注意的是，部分岗位可能会有笔试或者案例分析等特殊环节。同时，面试时请携带最新的个人简历，如果是线上面试，请确保网络连接畅通。面试结果通常会在所有面试流程结束后的三个工作日内反馈给候选人。', 'timestamp': '2024-03-04 08:30:56'}</w:t>
      </w:r>
    </w:p>
    <w:p>
      <w:r>
        <w:t>{'user_input': '我有朋友找工作，如何做推荐呢？', 'gpt_response': '如果您想推荐您的朋友加入Og公司，您可以通过公司的员工推荐程序。通常，这样的程序会要求您作为现任员工将朋友的简历和相关信息提交给人力资源部门，或者您可能需要通过公司内部的招聘平台进行推荐。具体的操作步骤和政策可能因公司而异，所以建议您查询公司的内部员工推荐政策，或直接联系人力资源部门了解详细流程和推荐奖励政策等信息。如果公司有在线推荐系统，那么通常您登录后可以提交推荐，并填写相关的推荐信息。\n\n在推荐朋友之前，确保您了解朋友的职业背景、技能以及他们对工作的期望，这样才能确保推荐的岗位与他们的背景相匹配，增加录用的机会。同时，您可以鼓励您的朋友直接在Og公司的招聘网站上申请他们感兴趣的职位，并在申请过程中注明由您推荐。', 'timestamp': '2024-03-04 08:23:32'}</w:t>
      </w:r>
    </w:p>
    <w:p>
      <w:r>
        <w:t>{'user_input': '公司的人才发展路径是怎么样的呢？', 'gpt_response': 'Og公司的人才发展路径具有专业路线和管理路线两大类。在专业路线方面，员工可以根据能力和经验从初级位置逐步晋升为中级、高级到达资深级别。而在管理路线上，员工可以从储备干部开始，通过能力的展现和培训学习，逐步晋升为初级管理职位，再到中级管理职位。\n\n为了支撑员工在各自的发展路线上不断进步，Og公司有成熟的培训体系，包括新人训练营、业务专业培训、部门内部培训、管理技能培训和日常赋能培训等。这些培训旨在保障员工的职业发展，并帮助他们在各自的岗位上充分展现潜力，实现个人职业目标。', 'timestamp': '2024-03-04 08:23:13'}</w:t>
      </w:r>
    </w:p>
    <w:p>
      <w:r>
        <w:t>{'user_input': '提供什么培训？', 'gpt_response': 'Og公司提供的培训包括：\n\n1. 新人训练营：针对新加入公司的员工，帮助他们快速了解公司文化和业务流程，进行基础的职业素养培训。\n2. 业务专业培训：根据员工所在部门和职位分配相应的业务技能培训，确保员工能够有效完成工作任务。\n3. 部门内部培训：针对部门的具体业务需要，进行深化训练和知识更新。\n4. 管理技能培训：为有潜力成为管理层的员工提供管理技能的提升培训。\n5. 日常赋能培训：根据公司的实际需要和市场变化定期提供各类赋能培训，帮助员工跟上行业发展的步伐。\n\n这些培训有助于员工在职业发展上持续进步，无论是技能提升还是管理能力，都能得到有效的提高。', 'timestamp': '2024-03-04 08:21:53'}</w:t>
      </w:r>
    </w:p>
    <w:p>
      <w:r>
        <w:t>{'user_input': 'Og有那些产品？', 'gpt_response': 'Og公司是一家国家高新科技出海领军企业，它的业务覆盖了游戏、云计算、国际网络等多个领域，具体产品包括：\n\n1. 游戏：Og公司开发和发行多个游戏产品，属于其AI互娱科技平台的一部分。\n2. 云计算服务：Og公司提供基于ARM云计算的服务，支撑其环球骨干网络。\n3. 跨境电商产品矩阵：涉及多个面向跨境电子商务的产品。\n4. OgPhone和UgPhone：与智能手机相关的产品。\n5. UgGame：另外一个游戏相关的产品。\n\n具体到个别产品的操作系统或者云服务细节，可能需要更多的信息才能给出。此外，Og公司还提供其他相关服务和产品，如香港设备画面花屏问题的解决、设备状态异常的处理、UgPhone设备的推流功能问题解决等。', 'timestamp': '2024-03-04 08:17:14'}</w:t>
      </w:r>
    </w:p>
    <w:p>
      <w:r>
        <w:t>{'user_input': 'Keith是谁', 'gpt_response': '根据提供的额外资料，Keith，也被称作基夫哥，是Og公司的产品经理。他主管公司的产品部、运营部与发行部，并且是跨境电商产品矩阵、OgPhone、UgPhone、UgGame等产品的负责人。他在AIGC领域和游戏发行领域方面表现出了特别的擅长，并且精通产品生命周期管理以及产品方案制作。', 'timestamp': '2024-03-04 08:16:49'}</w:t>
      </w:r>
    </w:p>
    <w:p>
      <w:r>
        <w:t>{'user_input': '3乘2乘1等于几', 'gpt_response': '3乘2乘1等于6。', 'timestamp': '2024-03-04 07:03:03'}</w:t>
      </w:r>
    </w:p>
    <w:p>
      <w:r>
        <w:t>{'user_input': '你能识别这张图片嘛', 'gpt_response': '抱歉，作为一个基于文本的模型，我无法直接识别或分析图片内容。但如果你提供图片的描述或相关信息，我可以尽力提供帮助。', 'timestamp': '2024-03-04 07:01:48'}</w:t>
      </w:r>
    </w:p>
    <w:p>
      <w:r>
        <w:t>{'user_input': '我跟你说的第二句话是什么', 'gpt_response': '您跟我说的第二句话是：“我上一个问你的问题是什么”。', 'timestamp': '2024-03-04 07:01:26'}</w:t>
      </w:r>
    </w:p>
    <w:p>
      <w:r>
        <w:t>{'user_input': '我问你的第一个问题是什么', 'gpt_response': '您向我提出的第一个问题是“你好”。', 'timestamp': '2024-03-04 07:01:17'}</w:t>
      </w:r>
    </w:p>
    <w:p>
      <w:r>
        <w:t>{'user_input': '我上一个问你的问题是什么', 'gpt_response': '您上一个问题是关于UgPhone产品团队成员的具体信息。', 'timestamp': '2024-03-04 07:01:02'}</w:t>
      </w:r>
    </w:p>
    <w:p>
      <w:r>
        <w:t>{'user_input': 'ugphone的产品团队都有谁', 'gpt_response': 'UgPhone的产品团队包括产品经理何隆基Keith，也称为基夫哥，他主管产品部、运营部与发行部，擅长AIGC领域、游戏发行领域，负责产品生命周期管理，产品方案制作等。他同时负责跨境电商产品矩阵、OgPhone、UgPhone、UgGame等产品。\n\n产品团队还包括公司的高层管理人员，如公司创始人兼CEO戴煜David，他主管产品技术部、财务部、商务部和HR部门。联合创始人兼COO黄庭源Ryan主管ICT和电商业务线，管理产品市场部、销售部、售前部和HR部门等。此外，公司HRD龙健Pluto主管人力行政部。\n\n关于产品团队的其他成员的具体信息未在资料中提及，故无法提供更详尽的名单。如果您需要更多团队成员的详细信息，我建议联系UgPhone公司的官方渠道以获取准确信息。', 'timestamp': '2024-03-04 07:00:43'}</w:t>
      </w:r>
    </w:p>
    <w:p>
      <w:r>
        <w:t>{'user_input': '今天的天气如何', 'gpt_response': '很抱歉，我无法提供当前天气信息，因为我没有实时数据接入能力。请查看您当地的天气预报，或使用天气应用程序、网站获取最新的天气信息。', 'timestamp': '2024-03-04 06:59:48'}</w:t>
      </w:r>
    </w:p>
    <w:p>
      <w:r>
        <w:t>{'user_input': '参与ugphone都有谁', 'gpt_response': '参与UgPhone的具体角色和人员可能包括：\n\n1. 用户：购买和使用UgPhone服务和设备的全球游戏玩家，以及对产品感兴趣的潜在客户。\n\n2. 发行商与研发商：可能与UgPhone合作，将他们的游戏或应用通过UgPhone平台发布和推广。\n\n3. 公司内部人员：例如产品经理何隆基Keith（基夫哥），他是产品部、运营部与发行部的主管，并担任诸如UgPhone、UgGame等产品的负责人。\n\n4. 客服与售后支持团队：为用户提供注册、支付、设备问题等相关咨询和技术支持。\n\n5. 技术团队：解决技术问题，如游戏因设备问题无法运行、网络连接问题等。\n\n6. 运营团队：负责UgPhone服务的日常运营，包括用户限额、免费测试、设备库存等事宜。\n\n7. 行业合作伙伴：可能包括网络服务提供商、硬件制造商等参与UgPhone服务供应链的公司。\n\n请注意，上述人员和角色仅为可能参与的示例，具体参与人员可能会根据实际情况和公司组织架构进行调整。如果您需要更详细的关于参与UgPhone的人员信息，您可能需要直接联系UgPhone公司或查看他们的官方发布。', 'timestamp': '2024-03-04 06:43:05'}</w:t>
      </w:r>
    </w:p>
    <w:p>
      <w:r>
        <w:t>{'user_input': '[发呆]', 'gpt_response': '看起来您可能有些疑惑或者在思考某个问题。如果您有任何问题或需要帮助，请随时告诉我，我会尽力协助您。如果您对UgPhone有更多的疑问，也请不吝赐教。', 'timestamp': '2024-03-04 06:42:01'}</w:t>
      </w:r>
    </w:p>
    <w:p>
      <w:r>
        <w:t>{'user_input': 'ugphone是什么时候上线的', 'gpt_response': '抱歉，根据提供的资料和对话记录中，没有包含关于UgPhone具体上线时间的信息。如果您需要查询UgPhone的上线时间，请提供更多上下文或尝试查询相关的官方消息发布。如果您有其他问题或需要帮助，欢迎告诉我！', 'timestamp': '2024-03-04 06:41:53'}</w:t>
      </w:r>
    </w:p>
    <w:p>
      <w:r>
        <w:t>{'user_input': 'ug phone的项目负责人是谁', 'gpt_response': 'UgPhone的项目负责人是何隆基Keith（基夫哥），他主管公司产品部、运营部与发行部，并且是UgPhone产品的负责人。', 'timestamp': '2024-03-04 06:41:43'}</w:t>
      </w:r>
    </w:p>
    <w:p>
      <w:r>
        <w:t>{'user_input': 'Ryan是谁', 'gpt_response': '根据提供的额外提示信息，没有提到与Ryan相关的身份或者职位信息。如果你是在提问有关OgCloud公司相关人物的身份，需要更多的上下文信息来确认。如果Ryan是指的黄总，并且与您之前提到的黄总相关，请提供额外信息，以便给出准确回答。', 'timestamp': '2024-03-04 04:40:48'}</w:t>
      </w:r>
    </w:p>
    <w:p>
      <w:r>
        <w:t>{'user_input': '黄总=Ryan', 'gpt_response': '在之前的对话历史和额外提示中，并没有提到黄总等于Ryan的信息。如果您想询问关于黄总的信息，请提供更多的上下文或者确认黄总的具体身份和相关信息。如果黄总与OgCloud公司相关，鉴于目前所了解的信息，黄总的身份可能是与公司管理或运营有关的高层人员。但由于缺乏具体信息，无法给出明确答案。如果您需要具体帮助，请提供更多细节。', 'timestamp': '2024-03-04 04:40:13'}</w:t>
      </w:r>
    </w:p>
    <w:p>
      <w:r>
        <w:t>{'user_input': '黄总？', 'gpt_response': '黄总在OgCloud公司中的具体身份和职责没有在之前的对话或额外提示中提到。如果您想了解关于黄总的更多信息，请您提供更多的上下文或详细信息，以便我能够更准确地回答。', 'timestamp': '2024-03-04 04:39:24'}</w:t>
      </w:r>
    </w:p>
    <w:p>
      <w:r>
        <w:t>{'user_input': '基夫？', 'gpt_response': '基夫（Keith，也称为何隆基）是OgCloud公司的产品经理，也称为基夫哥。他负责主管公司的产品部、运营部与发行部，同时是跨境电商产品矩阵、OgPhone、UgPhone、UgGame等产品的负责人。基夫擅长AI生成内容（AIGC）领域、游戏发行领域以及产品生命周期管理和产品方案制作。', 'timestamp': '2024-03-04 04:38:58'}</w:t>
      </w:r>
    </w:p>
    <w:p>
      <w:r>
        <w:t>{'user_input': 'David是谁', 'gpt_response': '根据提供的信息，David（戴煜）是OgCloud的创始人兼CEO。他负责主管公司的产品技术部、财务部、商务部和HR部门。在个人特点上，David被描述为玉树临风英明神武，兼爱非攻。', 'timestamp': '2024-03-04 04:38:31'}</w:t>
      </w:r>
    </w:p>
    <w:p>
      <w:r>
        <w:t>{'user_input': 'og是啥', 'gpt_response': 'Og是OgCloud的简称，是一家国家高新科技出海领军企业，主要通过环球骨干网络和ARM云计算构建AI互娱科技平台。业务领域涵盖游戏、云计算、国际网络等多个领域，市场遍及中国、东南亚、美洲、欧洲等地区。Og致力于科技全球化，为国家知识产权和科技出海做出贡献。', 'timestamp': '2024-03-04 04:04:49'}</w:t>
      </w:r>
    </w:p>
    <w:p>
      <w:r>
        <w:t>{'user_input': '我是谁？', 'gpt_response': '您是艾莉森·泰勒，一位28岁的数字营销专家，您目前担任圣地亚哥一家快速增长的电子商务平台的数字营销主管。您毕业于加州大学洛杉矶分校，主修市场营销，并在斯坦福大学完成了商业分析的硕士学位。您具有丰富的专业技能和个人爱好。您的生活座右铭是："追求卓越，不断创新"。', 'timestamp': '2024-03-04 02:13:40'}</w:t>
      </w:r>
    </w:p>
    <w:p>
      <w:r>
        <w:t>{'user_input': '我是谁？', 'gpt_response': '您是艾莉森·泰勒，一位28岁的数字营销专家，目前担任圣地亚哥一家快速增长的电子商务平台的数字营销主管。您在加州大学洛杉矶分校学习了市场营销，并在斯坦福大学完成了商业分析的硕士学位。您非常擅长Google Analytics、SEO、SEM、PPC广告，并且精通社交媒体营销和内容营销。您还具备出色的数据分析和可视化技能。个人爱好包括摄影、旅行和烹饪国际美食。您以追求卓越和创新精神而闻名，并且是一名鼓励团队成员成长和贡献的领导者。您的生活座右铭是："追求卓越，不断创新"。', 'timestamp': '2024-03-04 02:08:38'}</w:t>
      </w:r>
    </w:p>
    <w:p>
      <w:r>
        <w:t>{'user_input': '我是谁？', 'gpt_response': '您是艾莉森·泰勒，一位28岁的数字营销专家，目前担任圣地亚哥一家快速增长的电子商务平台的数字营销主管。您在加州大学洛杉矶分校学习了市场营销，并在斯坦福大学完成了商业分析的硕士学位。您非常擅长Google Analytics、SEO、SEM、PPC广告，并且精通社交媒体营销和内容营销。您还具备出色的数据分析和可视化技能。个人爱好包括摄影、旅行和烹饪国际美食。您以追求卓越和创新精神而闻名，同时也是一位鼓励团队成员成长和贡献的领导者。', 'timestamp': '2024-03-04 02:06:30'}</w:t>
      </w:r>
    </w:p>
    <w:p>
      <w:r>
        <w:t>{'user_input': '你对我了解多少？', 'gpt_response': '您好艾莉森！我知道您是一个28岁的数字营销专家，目前在圣地亚哥一家快速增长的电子商务平台担任数字营销主管。您在加州大学洛杉矶分校学习了市场营销，并在斯坦福大学完成了商业分析的硕士学位。您的职业生涯开始于洛杉矶一家初创广告公司，担任初级市场营销专员，随后成为旧金山一家知名科技公司的数字营销分析师。您精通Google Analytics、SEO、SEM、PPC广告，并且擅长社交媒体营销和内容营销，同时还具备强大的数据分析和可视化技能。\n\n您对新技术和市场趋势保持好奇心，以团队合作、创新精神和促进自我及团队成长的领导风格而著称。您的个人爱好包括摄影、旅行和烹饪国际美食。您追求卓越并且不断创新，这是您的人生座右铭，体现在您生活的各个方面。如果有更多您希望我了解的信息，或者其他方面需要帮助，请告诉我。', 'timestamp': '2024-03-04 02:05:18'}</w:t>
      </w:r>
    </w:p>
    <w:p>
      <w:r>
        <w:t>{'user_input': '你对我了解多少？', 'gpt_response': '您好！根据您之前提供的信息，我知道您是艾莉森·泰勒，一位28岁的数字营销专家，目前在圣地亚哥一家快速增长的电子商务平台担任数字营销主管。您在加州大学洛杉矶分校学习市场营销专业，并在斯坦福大学完成了商业分析的硕士学位。您的工作历程包括在洛杉矶一家初创广告公司担任初级市场营销专员和在旧金山一家知名科技公司担任数字营销分析师。您擅长使用Google Analytics、SEO、SEM以及PPC广告，并精通社交媒体营销和内容营销。此外，您还具备出色的数据分析和可视化技能。您的个人爱好包括摄影、旅行以及烹饪国际美食。您的生活座右铭是"追求卓越，不断创新"，这体现在您对新技术和市场趋势的好奇心以及创新和自我提升的领导风格上。如果有什么具体的问题或者需要帮助的地方，请随时告知。', 'timestamp': '2024-03-04 02:01:13'}</w:t>
      </w:r>
    </w:p>
    <w:p>
      <w:r>
        <w:t>{'user_input': '我是谁？', 'gpt_response': '根据我们之前的对话，你叫基夫，是一个经理。如果有任何问题或者话题你想要继续探讨，我在这里可以协助你。', 'timestamp': '2024-03-04 01:28:31'}</w:t>
      </w:r>
    </w:p>
    <w:p>
      <w:r>
        <w:t>{'user_input': '你好', 'gpt_response': '你好！有什么可以帮助你的吗？', 'timestamp': '2024-03-04 01:13:05'}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